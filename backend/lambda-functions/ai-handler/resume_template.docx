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ameHeader"/>
      </w:pPr>
      <w:r>
        <w:t>{{full_name}}</w:t>
      </w:r>
    </w:p>
    <w:p>
      <w:pPr>
        <w:pStyle w:val="ContactInfo"/>
      </w:pPr>
      <w:r>
        <w:t>{{contact_info}}</w:t>
      </w:r>
    </w:p>
    <w:p>
      <w:pPr>
        <w:pStyle w:val="SectionHeader"/>
      </w:pPr>
      <w:r>
        <w:rPr>
          <w:u w:val="single"/>
        </w:rPr>
        <w:t>PROFESSIONAL SUMMARY</w:t>
      </w:r>
    </w:p>
    <w:p>
      <w:pPr>
        <w:pStyle w:val="BodyText"/>
      </w:pPr>
      <w:r>
        <w:t>{{professional_summary}}</w:t>
      </w:r>
    </w:p>
    <w:p>
      <w:pPr>
        <w:pStyle w:val="SectionHeader"/>
      </w:pPr>
      <w:r>
        <w:rPr>
          <w:u w:val="single"/>
        </w:rPr>
        <w:t>CORE COMPETENCIES</w:t>
      </w:r>
    </w:p>
    <w:p>
      <w:pPr>
        <w:pStyle w:val="BodyText"/>
      </w:pPr>
      <w:r>
        <w:t>{% for skill in skills %}{{skill}}{% if not loop.last %} • {% endif %}{% endfor %}</w:t>
      </w:r>
    </w:p>
    <w:p>
      <w:pPr>
        <w:pStyle w:val="SectionHeader"/>
      </w:pPr>
      <w:r>
        <w:rPr>
          <w:u w:val="single"/>
        </w:rPr>
        <w:t>PROFESSIONAL EXPERIENCE</w:t>
      </w:r>
    </w:p>
    <w:p>
      <w:pPr>
        <w:pStyle w:val="BodyText"/>
      </w:pPr>
      <w:r>
        <w:rPr>
          <w:color w:val="FFFFFF"/>
          <w:sz w:val="2"/>
        </w:rPr>
        <w:t>{% for job in experience %}</w:t>
      </w:r>
    </w:p>
    <w:p>
      <w:pPr>
        <w:pStyle w:val="JobTitle"/>
      </w:pPr>
      <w:r>
        <w:t>{{job.title}}</w:t>
      </w:r>
    </w:p>
    <w:p>
      <w:pPr>
        <w:pStyle w:val="CompanyInfo"/>
      </w:pPr>
      <w:r>
        <w:t>{{job.company}} | {{job.dates}}</w:t>
      </w:r>
    </w:p>
    <w:p>
      <w:pPr>
        <w:pStyle w:val="BulletText"/>
      </w:pPr>
      <w:r>
        <w:rPr>
          <w:color w:val="FFFFFF"/>
          <w:sz w:val="2"/>
        </w:rPr>
        <w:t>{% for responsibility in job.responsibilities %}</w:t>
      </w:r>
    </w:p>
    <w:p>
      <w:pPr>
        <w:pStyle w:val="BulletText"/>
      </w:pPr>
      <w:r>
        <w:t>• {{responsibility}}</w:t>
      </w:r>
    </w:p>
    <w:p>
      <w:pPr>
        <w:pStyle w:val="BulletText"/>
      </w:pPr>
      <w:r>
        <w:rPr>
          <w:color w:val="FFFFFF"/>
          <w:sz w:val="2"/>
        </w:rPr>
        <w:t>{% endfor %}</w:t>
      </w:r>
    </w:p>
    <w:p>
      <w:pPr>
        <w:pStyle w:val="BodyText"/>
      </w:pPr>
      <w:r>
        <w:rPr>
          <w:color w:val="FFFFFF"/>
          <w:sz w:val="2"/>
        </w:rPr>
        <w:t>{% endfor %}</w:t>
      </w:r>
    </w:p>
    <w:p>
      <w:pPr>
        <w:pStyle w:val="SectionHeader"/>
      </w:pPr>
      <w:r>
        <w:rPr>
          <w:u w:val="single"/>
        </w:rPr>
        <w:t>EDUCATION</w:t>
      </w:r>
    </w:p>
    <w:p>
      <w:pPr>
        <w:pStyle w:val="BodyText"/>
      </w:pPr>
      <w:r>
        <w:rPr>
          <w:color w:val="FFFFFF"/>
          <w:sz w:val="2"/>
        </w:rPr>
        <w:t>{% for edu in education %}</w:t>
      </w:r>
    </w:p>
    <w:p>
      <w:pPr>
        <w:pStyle w:val="JobTitle"/>
      </w:pPr>
      <w:r>
        <w:t>{{edu.degree}}</w:t>
      </w:r>
    </w:p>
    <w:p>
      <w:pPr>
        <w:pStyle w:val="CompanyInfo"/>
      </w:pPr>
      <w:r>
        <w:t>{{edu.institution}} | {{edu.dates}}</w:t>
      </w:r>
    </w:p>
    <w:p>
      <w:pPr>
        <w:pStyle w:val="BodyText"/>
      </w:pPr>
      <w:r>
        <w:rPr>
          <w:color w:val="FFFFFF"/>
          <w:sz w:val="2"/>
        </w:rPr>
        <w:t>{% endfor %}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Header">
    <w:name w:val="Name Header"/>
    <w:pPr>
      <w:spacing w:after="120"/>
      <w:jc w:val="center"/>
    </w:pPr>
    <w:rPr>
      <w:rFonts w:ascii="Calibri" w:hAnsi="Calibri"/>
      <w:b/>
      <w:color w:val="2F5496"/>
      <w:sz w:val="48"/>
    </w:rPr>
  </w:style>
  <w:style w:type="paragraph" w:customStyle="1" w:styleId="ContactInfo">
    <w:name w:val="Contact Info"/>
    <w:pPr>
      <w:spacing w:after="240"/>
      <w:jc w:val="center"/>
    </w:pPr>
    <w:rPr>
      <w:rFonts w:ascii="Calibri" w:hAnsi="Calibri"/>
      <w:sz w:val="22"/>
    </w:rPr>
  </w:style>
  <w:style w:type="paragraph" w:customStyle="1" w:styleId="SectionHeader">
    <w:name w:val="Section Header"/>
    <w:pPr>
      <w:keepNext/>
      <w:spacing w:before="240" w:after="120"/>
    </w:pPr>
    <w:rPr>
      <w:rFonts w:ascii="Calibri" w:hAnsi="Calibri"/>
      <w:b/>
      <w:color w:val="2F5496"/>
      <w:sz w:val="28"/>
    </w:rPr>
  </w:style>
  <w:style w:type="paragraph" w:customStyle="1" w:styleId="JobTitle">
    <w:name w:val="Job Title"/>
    <w:pPr>
      <w:spacing w:after="60"/>
    </w:pPr>
    <w:rPr>
      <w:rFonts w:ascii="Calibri" w:hAnsi="Calibri"/>
      <w:b/>
      <w:sz w:val="24"/>
    </w:rPr>
  </w:style>
  <w:style w:type="paragraph" w:customStyle="1" w:styleId="CompanyInfo">
    <w:name w:val="Company Info"/>
    <w:pPr>
      <w:spacing w:after="120"/>
    </w:pPr>
    <w:rPr>
      <w:rFonts w:ascii="Calibri" w:hAnsi="Calibri"/>
      <w:i/>
      <w:sz w:val="22"/>
    </w:rPr>
  </w:style>
  <w:style w:type="paragraph" w:customStyle="1" w:styleId="BulletText">
    <w:name w:val="Bullet Text"/>
    <w:pPr>
      <w:spacing w:after="60"/>
      <w:ind w:left="360"/>
    </w:pPr>
    <w:rPr>
      <w:rFonts w:ascii="Calibri" w:hAnsi="Calibr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